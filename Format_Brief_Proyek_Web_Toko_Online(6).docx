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956" w:rsidRDefault="006145AF">
      <w:pPr>
        <w:pStyle w:val="Heading1"/>
      </w:pPr>
      <w:r>
        <w:t>Format Brief Proyek Web (Toko Online)</w:t>
      </w:r>
      <w:bookmarkStart w:id="0" w:name="_GoBack"/>
      <w:bookmarkEnd w:id="0"/>
    </w:p>
    <w:p w:rsidR="00210956" w:rsidRDefault="006145AF">
      <w:pPr>
        <w:pStyle w:val="Heading2"/>
      </w:pPr>
      <w:r>
        <w:t>Identitas Proyek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0"/>
        <w:gridCol w:w="4157"/>
      </w:tblGrid>
      <w:tr w:rsidR="00210956">
        <w:tc>
          <w:tcPr>
            <w:tcW w:w="4320" w:type="dxa"/>
          </w:tcPr>
          <w:p w:rsidR="00210956" w:rsidRDefault="006145AF">
            <w:r>
              <w:t>Nama Proyek</w:t>
            </w:r>
          </w:p>
        </w:tc>
        <w:tc>
          <w:tcPr>
            <w:tcW w:w="4320" w:type="dxa"/>
          </w:tcPr>
          <w:p w:rsidR="00210956" w:rsidRDefault="00EE54E0">
            <w:r>
              <w:t>Web Toko Online Sederhana</w:t>
            </w:r>
          </w:p>
        </w:tc>
      </w:tr>
      <w:tr w:rsidR="00210956">
        <w:tc>
          <w:tcPr>
            <w:tcW w:w="4320" w:type="dxa"/>
          </w:tcPr>
          <w:p w:rsidR="00210956" w:rsidRDefault="006145AF">
            <w:r>
              <w:t>Nama Tim / Siswa</w:t>
            </w:r>
          </w:p>
        </w:tc>
        <w:tc>
          <w:tcPr>
            <w:tcW w:w="4320" w:type="dxa"/>
          </w:tcPr>
          <w:p w:rsidR="00210956" w:rsidRDefault="00FA1644">
            <w:proofErr w:type="spellStart"/>
            <w:r>
              <w:t>Kelompok</w:t>
            </w:r>
            <w:proofErr w:type="spellEnd"/>
            <w:r>
              <w:t xml:space="preserve"> 2 : </w:t>
            </w:r>
            <w:proofErr w:type="spellStart"/>
            <w:r w:rsidR="00EE54E0">
              <w:t>Siti</w:t>
            </w:r>
            <w:proofErr w:type="spellEnd"/>
            <w:r w:rsidR="00EE54E0">
              <w:t xml:space="preserve"> </w:t>
            </w:r>
            <w:proofErr w:type="spellStart"/>
            <w:r w:rsidR="00EE54E0">
              <w:t>R</w:t>
            </w:r>
            <w:r w:rsidR="00FE7203">
              <w:t>ohmatun</w:t>
            </w:r>
            <w:proofErr w:type="spellEnd"/>
            <w:r w:rsidR="00FE7203">
              <w:t xml:space="preserve"> </w:t>
            </w:r>
            <w:proofErr w:type="spellStart"/>
            <w:r w:rsidR="00FE7203">
              <w:t>Zamila</w:t>
            </w:r>
            <w:proofErr w:type="spellEnd"/>
            <w:r w:rsidR="00FE7203">
              <w:t xml:space="preserve">, Amelia </w:t>
            </w:r>
            <w:proofErr w:type="spellStart"/>
            <w:r w:rsidR="00FE7203">
              <w:t>Dewi</w:t>
            </w:r>
            <w:proofErr w:type="spellEnd"/>
            <w:r w:rsidR="00FE7203">
              <w:t xml:space="preserve">, Alma </w:t>
            </w:r>
            <w:proofErr w:type="spellStart"/>
            <w:r w:rsidR="00FE7203">
              <w:t>Vigi</w:t>
            </w:r>
            <w:proofErr w:type="spellEnd"/>
            <w:r w:rsidR="00FE7203">
              <w:t xml:space="preserve"> </w:t>
            </w:r>
            <w:proofErr w:type="spellStart"/>
            <w:r w:rsidR="00FE7203">
              <w:t>Oktaviani</w:t>
            </w:r>
            <w:proofErr w:type="spellEnd"/>
            <w:r w:rsidR="00FE7203">
              <w:t xml:space="preserve">, </w:t>
            </w:r>
            <w:proofErr w:type="spellStart"/>
            <w:r w:rsidR="00FE7203">
              <w:t>Novita</w:t>
            </w:r>
            <w:proofErr w:type="spellEnd"/>
            <w:r w:rsidR="00FE7203">
              <w:t xml:space="preserve"> </w:t>
            </w:r>
            <w:proofErr w:type="spellStart"/>
            <w:r w:rsidR="00FE7203">
              <w:t>Vidianti</w:t>
            </w:r>
            <w:proofErr w:type="spellEnd"/>
            <w:r w:rsidR="00FE7203">
              <w:t xml:space="preserve"> </w:t>
            </w:r>
            <w:proofErr w:type="spellStart"/>
            <w:r w:rsidR="00FE7203">
              <w:t>dan</w:t>
            </w:r>
            <w:proofErr w:type="spellEnd"/>
            <w:r w:rsidR="00FE7203">
              <w:t xml:space="preserve"> </w:t>
            </w:r>
            <w:proofErr w:type="spellStart"/>
            <w:r w:rsidR="00FE7203">
              <w:t>Cantika</w:t>
            </w:r>
            <w:proofErr w:type="spellEnd"/>
            <w:r w:rsidR="00FE7203">
              <w:t xml:space="preserve"> </w:t>
            </w:r>
            <w:proofErr w:type="spellStart"/>
            <w:r w:rsidR="00FE7203">
              <w:t>Indriyani</w:t>
            </w:r>
            <w:proofErr w:type="spellEnd"/>
          </w:p>
        </w:tc>
      </w:tr>
    </w:tbl>
    <w:p w:rsidR="00210956" w:rsidRDefault="006145AF">
      <w:pPr>
        <w:pStyle w:val="Heading2"/>
      </w:pPr>
      <w:r>
        <w:t>1. Identitas Proyek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7"/>
        <w:gridCol w:w="4150"/>
      </w:tblGrid>
      <w:tr w:rsidR="00210956">
        <w:tc>
          <w:tcPr>
            <w:tcW w:w="4320" w:type="dxa"/>
          </w:tcPr>
          <w:p w:rsidR="00210956" w:rsidRDefault="006145AF">
            <w:r>
              <w:t>Jenis Aplikasi</w:t>
            </w:r>
          </w:p>
        </w:tc>
        <w:tc>
          <w:tcPr>
            <w:tcW w:w="4320" w:type="dxa"/>
          </w:tcPr>
          <w:p w:rsidR="00210956" w:rsidRDefault="006145AF">
            <w:r>
              <w:t>Web Toko Online</w:t>
            </w:r>
          </w:p>
        </w:tc>
      </w:tr>
      <w:tr w:rsidR="00210956">
        <w:tc>
          <w:tcPr>
            <w:tcW w:w="4320" w:type="dxa"/>
          </w:tcPr>
          <w:p w:rsidR="00210956" w:rsidRDefault="006145AF">
            <w:r>
              <w:t>Nama Toko</w:t>
            </w:r>
          </w:p>
        </w:tc>
        <w:tc>
          <w:tcPr>
            <w:tcW w:w="4320" w:type="dxa"/>
          </w:tcPr>
          <w:p w:rsidR="00210956" w:rsidRDefault="00FE7203">
            <w:r>
              <w:t>Marble’s Market</w:t>
            </w:r>
          </w:p>
        </w:tc>
      </w:tr>
      <w:tr w:rsidR="00210956">
        <w:tc>
          <w:tcPr>
            <w:tcW w:w="4320" w:type="dxa"/>
          </w:tcPr>
          <w:p w:rsidR="00210956" w:rsidRDefault="006145AF">
            <w:r>
              <w:t>Jenis Produk yang Dijual</w:t>
            </w:r>
          </w:p>
        </w:tc>
        <w:tc>
          <w:tcPr>
            <w:tcW w:w="4320" w:type="dxa"/>
          </w:tcPr>
          <w:p w:rsidR="00210956" w:rsidRDefault="00FE7203">
            <w:proofErr w:type="spellStart"/>
            <w:r>
              <w:t>Tas</w:t>
            </w:r>
            <w:proofErr w:type="spellEnd"/>
            <w:r>
              <w:t xml:space="preserve"> </w:t>
            </w:r>
          </w:p>
        </w:tc>
      </w:tr>
    </w:tbl>
    <w:p w:rsidR="00210956" w:rsidRDefault="00FE7203">
      <w:r>
        <w:t xml:space="preserve">Target </w:t>
      </w:r>
      <w:proofErr w:type="spellStart"/>
      <w:r>
        <w:t>Pengguna</w:t>
      </w:r>
      <w:proofErr w:type="spellEnd"/>
      <w:r>
        <w:t xml:space="preserve">: </w:t>
      </w:r>
      <w:proofErr w:type="spellStart"/>
      <w:proofErr w:type="gramStart"/>
      <w:r>
        <w:t>Usia</w:t>
      </w:r>
      <w:proofErr w:type="spellEnd"/>
      <w:proofErr w:type="gramEnd"/>
      <w:r>
        <w:t xml:space="preserve">: 18 </w:t>
      </w:r>
      <w:proofErr w:type="spellStart"/>
      <w:r>
        <w:t>Keatas</w:t>
      </w:r>
      <w:proofErr w:type="spellEnd"/>
      <w:r>
        <w:t xml:space="preserve"> / Gender: </w:t>
      </w:r>
      <w:proofErr w:type="spellStart"/>
      <w:r>
        <w:t>Wanita</w:t>
      </w:r>
      <w:proofErr w:type="spellEnd"/>
      <w:r>
        <w:t>/</w:t>
      </w:r>
      <w:proofErr w:type="spellStart"/>
      <w:r>
        <w:t>Laki-Laki</w:t>
      </w:r>
      <w:proofErr w:type="spellEnd"/>
      <w:r>
        <w:t xml:space="preserve">/ </w:t>
      </w:r>
      <w:proofErr w:type="spellStart"/>
      <w:r>
        <w:t>Ekonomi</w:t>
      </w:r>
      <w:proofErr w:type="spellEnd"/>
      <w:r>
        <w:t xml:space="preserve">: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KeAtas</w:t>
      </w:r>
      <w:proofErr w:type="spellEnd"/>
      <w:r>
        <w:t xml:space="preserve">/ Gaya </w:t>
      </w:r>
      <w:proofErr w:type="spellStart"/>
      <w:r>
        <w:t>belanja</w:t>
      </w:r>
      <w:proofErr w:type="spellEnd"/>
      <w:r>
        <w:t>: Online</w:t>
      </w:r>
    </w:p>
    <w:p w:rsidR="00210956" w:rsidRDefault="006145AF">
      <w:pPr>
        <w:pStyle w:val="Heading2"/>
      </w:pPr>
      <w:r>
        <w:t>2. Tujuan Proyek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4"/>
        <w:gridCol w:w="4123"/>
      </w:tblGrid>
      <w:tr w:rsidR="00210956">
        <w:tc>
          <w:tcPr>
            <w:tcW w:w="4320" w:type="dxa"/>
          </w:tcPr>
          <w:p w:rsidR="00210956" w:rsidRDefault="006145AF">
            <w:proofErr w:type="spellStart"/>
            <w:r>
              <w:t>Menyediakan</w:t>
            </w:r>
            <w:proofErr w:type="spellEnd"/>
            <w:r>
              <w:t xml:space="preserve"> media </w:t>
            </w:r>
            <w:proofErr w:type="spellStart"/>
            <w:r>
              <w:t>jual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  <w:r>
              <w:t xml:space="preserve"> online</w:t>
            </w:r>
          </w:p>
        </w:tc>
        <w:tc>
          <w:tcPr>
            <w:tcW w:w="4320" w:type="dxa"/>
          </w:tcPr>
          <w:p w:rsidR="00210956" w:rsidRDefault="00FE7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2AB9F8E7" wp14:editId="3B8E741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33655</wp:posOffset>
                      </wp:positionV>
                      <wp:extent cx="76200" cy="76200"/>
                      <wp:effectExtent l="57150" t="19050" r="57150" b="952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B969B8" id="Oval 1" o:spid="_x0000_s1026" style="position:absolute;margin-left:.25pt;margin-top:2.65pt;width:6pt;height: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" fillcolor="black [3213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6145AF">
              <w:t xml:space="preserve">☐ </w:t>
            </w:r>
            <w:proofErr w:type="spellStart"/>
            <w:r w:rsidR="006145AF">
              <w:t>Ya</w:t>
            </w:r>
            <w:proofErr w:type="spellEnd"/>
            <w:r w:rsidR="006145AF">
              <w:t xml:space="preserve"> ☐ </w:t>
            </w:r>
            <w:proofErr w:type="spellStart"/>
            <w:r w:rsidR="006145AF">
              <w:t>Tidak</w:t>
            </w:r>
            <w:proofErr w:type="spellEnd"/>
          </w:p>
        </w:tc>
      </w:tr>
      <w:tr w:rsidR="00210956">
        <w:tc>
          <w:tcPr>
            <w:tcW w:w="4320" w:type="dxa"/>
          </w:tcPr>
          <w:p w:rsidR="00210956" w:rsidRDefault="006145AF">
            <w:proofErr w:type="spellStart"/>
            <w:r>
              <w:t>Menarik</w:t>
            </w:r>
            <w:proofErr w:type="spellEnd"/>
            <w:r>
              <w:t xml:space="preserve"> </w:t>
            </w:r>
            <w:proofErr w:type="spellStart"/>
            <w:r>
              <w:t>perhatian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</w:p>
        </w:tc>
        <w:tc>
          <w:tcPr>
            <w:tcW w:w="4320" w:type="dxa"/>
          </w:tcPr>
          <w:p w:rsidR="00210956" w:rsidRDefault="00D86FC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30926DE" wp14:editId="7125048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24765</wp:posOffset>
                      </wp:positionV>
                      <wp:extent cx="95250" cy="76200"/>
                      <wp:effectExtent l="57150" t="19050" r="38100" b="952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CD1D21" id="Oval 2" o:spid="_x0000_s1026" style="position:absolute;margin-left:-.5pt;margin-top:1.95pt;width:7.5pt;height:6pt;flip:x 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" fillcolor="black [3213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6145AF">
              <w:t xml:space="preserve">☐ </w:t>
            </w:r>
            <w:proofErr w:type="spellStart"/>
            <w:r w:rsidR="006145AF">
              <w:t>Ya</w:t>
            </w:r>
            <w:proofErr w:type="spellEnd"/>
            <w:r w:rsidR="006145AF">
              <w:t xml:space="preserve"> ☐ </w:t>
            </w:r>
            <w:proofErr w:type="spellStart"/>
            <w:r w:rsidR="006145AF">
              <w:t>Tidak</w:t>
            </w:r>
            <w:proofErr w:type="spellEnd"/>
          </w:p>
        </w:tc>
      </w:tr>
      <w:tr w:rsidR="00210956">
        <w:tc>
          <w:tcPr>
            <w:tcW w:w="4320" w:type="dxa"/>
          </w:tcPr>
          <w:p w:rsidR="00210956" w:rsidRDefault="006145AF">
            <w:proofErr w:type="spellStart"/>
            <w:r>
              <w:t>Mempermudah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(search, cart, checkout)</w:t>
            </w:r>
          </w:p>
        </w:tc>
        <w:tc>
          <w:tcPr>
            <w:tcW w:w="4320" w:type="dxa"/>
          </w:tcPr>
          <w:p w:rsidR="00210956" w:rsidRDefault="00D86FC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F9ACA2A" wp14:editId="204A9D9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55245</wp:posOffset>
                      </wp:positionV>
                      <wp:extent cx="76200" cy="76200"/>
                      <wp:effectExtent l="57150" t="19050" r="57150" b="952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188385" id="Oval 3" o:spid="_x0000_s1026" style="position:absolute;margin-left:.15pt;margin-top:4.35pt;width:6pt;height: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" fillcolor="black [3213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6145AF">
              <w:t xml:space="preserve">☐ </w:t>
            </w:r>
            <w:proofErr w:type="spellStart"/>
            <w:r w:rsidR="006145AF">
              <w:t>Ya</w:t>
            </w:r>
            <w:proofErr w:type="spellEnd"/>
            <w:r w:rsidR="006145AF">
              <w:t xml:space="preserve"> ☐ </w:t>
            </w:r>
            <w:proofErr w:type="spellStart"/>
            <w:r w:rsidR="006145AF">
              <w:t>Tidak</w:t>
            </w:r>
            <w:proofErr w:type="spellEnd"/>
          </w:p>
        </w:tc>
      </w:tr>
      <w:tr w:rsidR="00210956">
        <w:tc>
          <w:tcPr>
            <w:tcW w:w="4320" w:type="dxa"/>
          </w:tcPr>
          <w:p w:rsidR="00210956" w:rsidRDefault="006145AF">
            <w:r>
              <w:t>Memberikan informasi produk</w:t>
            </w:r>
          </w:p>
        </w:tc>
        <w:tc>
          <w:tcPr>
            <w:tcW w:w="4320" w:type="dxa"/>
          </w:tcPr>
          <w:p w:rsidR="00210956" w:rsidRDefault="00D86FC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027CCDD0" wp14:editId="08F05C0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26670</wp:posOffset>
                      </wp:positionV>
                      <wp:extent cx="95250" cy="95250"/>
                      <wp:effectExtent l="57150" t="19050" r="38100" b="952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621CC6" id="Oval 4" o:spid="_x0000_s1026" style="position:absolute;margin-left:-.5pt;margin-top:2.1pt;width:7.5pt;height:7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" fillcolor="black [3213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6145AF">
              <w:t xml:space="preserve">☐ </w:t>
            </w:r>
            <w:proofErr w:type="spellStart"/>
            <w:r w:rsidR="006145AF">
              <w:t>Ya</w:t>
            </w:r>
            <w:proofErr w:type="spellEnd"/>
            <w:r w:rsidR="006145AF">
              <w:t xml:space="preserve"> ☐ </w:t>
            </w:r>
            <w:proofErr w:type="spellStart"/>
            <w:r w:rsidR="006145AF">
              <w:t>Tidak</w:t>
            </w:r>
            <w:proofErr w:type="spellEnd"/>
          </w:p>
        </w:tc>
      </w:tr>
    </w:tbl>
    <w:p w:rsidR="00210956" w:rsidRDefault="006145AF">
      <w:proofErr w:type="spellStart"/>
      <w:r>
        <w:t>Tuliskan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web </w:t>
      </w:r>
      <w:proofErr w:type="spellStart"/>
      <w:r>
        <w:t>toko</w:t>
      </w:r>
      <w:proofErr w:type="spellEnd"/>
      <w:r>
        <w:t xml:space="preserve"> online:</w:t>
      </w:r>
      <w:r w:rsidR="00D86FCC">
        <w:t xml:space="preserve"> </w:t>
      </w:r>
      <w:proofErr w:type="spellStart"/>
      <w:r w:rsidR="00D86FCC">
        <w:t>Untuk</w:t>
      </w:r>
      <w:proofErr w:type="spellEnd"/>
      <w:r w:rsidR="00D86FCC">
        <w:t xml:space="preserve"> </w:t>
      </w:r>
      <w:proofErr w:type="spellStart"/>
      <w:r w:rsidR="00D86FCC">
        <w:t>meningkatkan</w:t>
      </w:r>
      <w:proofErr w:type="spellEnd"/>
      <w:r w:rsidR="00D86FCC">
        <w:t xml:space="preserve"> </w:t>
      </w:r>
      <w:proofErr w:type="spellStart"/>
      <w:r w:rsidR="00D86FCC">
        <w:t>penjualan</w:t>
      </w:r>
      <w:proofErr w:type="spellEnd"/>
      <w:r w:rsidR="00D86FCC">
        <w:t xml:space="preserve">, </w:t>
      </w:r>
      <w:proofErr w:type="spellStart"/>
      <w:r w:rsidR="00D86FCC">
        <w:t>memperluas</w:t>
      </w:r>
      <w:proofErr w:type="spellEnd"/>
      <w:r w:rsidR="00D86FCC">
        <w:t xml:space="preserve"> </w:t>
      </w:r>
      <w:proofErr w:type="spellStart"/>
      <w:r w:rsidR="00D86FCC">
        <w:t>jangkauan</w:t>
      </w:r>
      <w:proofErr w:type="spellEnd"/>
      <w:r w:rsidR="00D86FCC">
        <w:t xml:space="preserve"> </w:t>
      </w:r>
      <w:proofErr w:type="spellStart"/>
      <w:r w:rsidR="00D86FCC">
        <w:t>pasar</w:t>
      </w:r>
      <w:proofErr w:type="spellEnd"/>
      <w:r w:rsidR="00D86FCC">
        <w:t xml:space="preserve">, </w:t>
      </w:r>
      <w:proofErr w:type="spellStart"/>
      <w:r w:rsidR="00D86FCC">
        <w:t>meningkatkan</w:t>
      </w:r>
      <w:proofErr w:type="spellEnd"/>
      <w:r w:rsidR="00D86FCC">
        <w:t xml:space="preserve"> </w:t>
      </w:r>
      <w:proofErr w:type="spellStart"/>
      <w:r w:rsidR="00D86FCC">
        <w:t>kredibilitas</w:t>
      </w:r>
      <w:proofErr w:type="spellEnd"/>
      <w:r w:rsidR="00D86FCC">
        <w:t xml:space="preserve"> </w:t>
      </w:r>
      <w:proofErr w:type="spellStart"/>
      <w:r w:rsidR="00D86FCC">
        <w:t>dan</w:t>
      </w:r>
      <w:proofErr w:type="spellEnd"/>
      <w:r w:rsidR="00D86FCC">
        <w:t xml:space="preserve"> </w:t>
      </w:r>
      <w:proofErr w:type="spellStart"/>
      <w:r w:rsidR="00D86FCC">
        <w:t>kepercayaan</w:t>
      </w:r>
      <w:proofErr w:type="spellEnd"/>
      <w:r w:rsidR="00D86FCC">
        <w:t xml:space="preserve">, </w:t>
      </w:r>
      <w:proofErr w:type="spellStart"/>
      <w:r w:rsidR="00D86FCC">
        <w:t>mempermudah</w:t>
      </w:r>
      <w:proofErr w:type="spellEnd"/>
      <w:r w:rsidR="00D86FCC">
        <w:t xml:space="preserve"> </w:t>
      </w:r>
      <w:proofErr w:type="spellStart"/>
      <w:r w:rsidR="00D86FCC">
        <w:t>pengelolaan</w:t>
      </w:r>
      <w:proofErr w:type="spellEnd"/>
      <w:r w:rsidR="00D86FCC">
        <w:t xml:space="preserve"> </w:t>
      </w:r>
      <w:proofErr w:type="spellStart"/>
      <w:r w:rsidR="00D86FCC">
        <w:t>bisnis</w:t>
      </w:r>
      <w:proofErr w:type="spellEnd"/>
      <w:r w:rsidR="00D86FCC">
        <w:t xml:space="preserve">, </w:t>
      </w:r>
      <w:proofErr w:type="spellStart"/>
      <w:r w:rsidR="00D86FCC">
        <w:t>meningkatkan</w:t>
      </w:r>
      <w:proofErr w:type="spellEnd"/>
      <w:r w:rsidR="00D86FCC">
        <w:t xml:space="preserve"> </w:t>
      </w:r>
      <w:proofErr w:type="spellStart"/>
      <w:r w:rsidR="00D86FCC">
        <w:t>efisiensi</w:t>
      </w:r>
      <w:proofErr w:type="spellEnd"/>
      <w:r w:rsidR="00D86FCC">
        <w:t xml:space="preserve"> </w:t>
      </w:r>
      <w:proofErr w:type="spellStart"/>
      <w:r w:rsidR="00D86FCC">
        <w:t>dan</w:t>
      </w:r>
      <w:proofErr w:type="spellEnd"/>
      <w:r w:rsidR="00D86FCC">
        <w:t xml:space="preserve"> </w:t>
      </w:r>
      <w:proofErr w:type="spellStart"/>
      <w:r w:rsidR="00D86FCC">
        <w:t>produktivitas</w:t>
      </w:r>
      <w:proofErr w:type="spellEnd"/>
      <w:r w:rsidR="00D86FCC">
        <w:t xml:space="preserve">, </w:t>
      </w:r>
      <w:proofErr w:type="spellStart"/>
      <w:r w:rsidR="00D86FCC">
        <w:t>membangun</w:t>
      </w:r>
      <w:proofErr w:type="spellEnd"/>
      <w:r w:rsidR="00D86FCC">
        <w:t xml:space="preserve"> Brand Image.</w:t>
      </w:r>
    </w:p>
    <w:p w:rsidR="00210956" w:rsidRDefault="006145AF">
      <w:pPr>
        <w:pStyle w:val="Heading2"/>
      </w:pPr>
      <w:r>
        <w:t>3. Fitur Utama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9"/>
        <w:gridCol w:w="4108"/>
      </w:tblGrid>
      <w:tr w:rsidR="00210956">
        <w:tc>
          <w:tcPr>
            <w:tcW w:w="4320" w:type="dxa"/>
          </w:tcPr>
          <w:p w:rsidR="00210956" w:rsidRDefault="006145AF"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(Home)</w:t>
            </w:r>
          </w:p>
        </w:tc>
        <w:tc>
          <w:tcPr>
            <w:tcW w:w="4320" w:type="dxa"/>
          </w:tcPr>
          <w:p w:rsidR="00210956" w:rsidRDefault="00182F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6FD76614" wp14:editId="3573F365">
                      <wp:simplePos x="0" y="0"/>
                      <wp:positionH relativeFrom="column">
                        <wp:posOffset>17779</wp:posOffset>
                      </wp:positionH>
                      <wp:positionV relativeFrom="paragraph">
                        <wp:posOffset>40640</wp:posOffset>
                      </wp:positionV>
                      <wp:extent cx="66675" cy="95250"/>
                      <wp:effectExtent l="57150" t="19050" r="66675" b="952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667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90D8E9" id="Oval 5" o:spid="_x0000_s1026" style="position:absolute;margin-left:1.4pt;margin-top:3.2pt;width:5.25pt;height:7.5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" fillcolor="black [3213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6145AF">
              <w:t>☐</w:t>
            </w:r>
            <w:r w:rsidR="002C2697">
              <w:t xml:space="preserve">  </w:t>
            </w:r>
            <w:r w:rsidR="004C49A3">
              <w:t>Ada</w:t>
            </w:r>
          </w:p>
        </w:tc>
      </w:tr>
      <w:tr w:rsidR="00210956">
        <w:tc>
          <w:tcPr>
            <w:tcW w:w="4320" w:type="dxa"/>
          </w:tcPr>
          <w:p w:rsidR="00210956" w:rsidRDefault="006145AF">
            <w:r>
              <w:t>Halaman Produk (Daftar &amp; Detail)</w:t>
            </w:r>
          </w:p>
        </w:tc>
        <w:tc>
          <w:tcPr>
            <w:tcW w:w="4320" w:type="dxa"/>
          </w:tcPr>
          <w:p w:rsidR="00210956" w:rsidRDefault="00182F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3868A246" wp14:editId="21262189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27940</wp:posOffset>
                      </wp:positionV>
                      <wp:extent cx="66675" cy="95250"/>
                      <wp:effectExtent l="57150" t="19050" r="66675" b="952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667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8C282F" id="Oval 6" o:spid="_x0000_s1026" style="position:absolute;margin-left:.55pt;margin-top:2.2pt;width:5.25pt;height:7.5pt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" fillcolor="black [3213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6145AF">
              <w:t>☐</w:t>
            </w:r>
            <w:r w:rsidR="004C49A3">
              <w:t xml:space="preserve"> Ada</w:t>
            </w:r>
          </w:p>
        </w:tc>
      </w:tr>
      <w:tr w:rsidR="00210956">
        <w:tc>
          <w:tcPr>
            <w:tcW w:w="4320" w:type="dxa"/>
          </w:tcPr>
          <w:p w:rsidR="00210956" w:rsidRDefault="006145AF">
            <w:r>
              <w:t>Keranjang Belanja</w:t>
            </w:r>
          </w:p>
        </w:tc>
        <w:tc>
          <w:tcPr>
            <w:tcW w:w="4320" w:type="dxa"/>
          </w:tcPr>
          <w:p w:rsidR="00210956" w:rsidRDefault="006145AF">
            <w:pPr>
              <w:rPr>
                <w:noProof/>
              </w:rPr>
            </w:pPr>
            <w:r>
              <w:t>☐</w:t>
            </w:r>
            <w:r w:rsidR="004C49A3">
              <w:t xml:space="preserve"> Ada</w:t>
            </w:r>
            <w:r w:rsidR="004C49A3">
              <w:rPr>
                <w:noProof/>
              </w:rPr>
              <w:t xml:space="preserve"> </w:t>
            </w:r>
            <w:r w:rsidR="00182F6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4A621312" wp14:editId="2F82817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29210</wp:posOffset>
                      </wp:positionV>
                      <wp:extent cx="66675" cy="95250"/>
                      <wp:effectExtent l="57150" t="19050" r="66675" b="9525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667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753BEA" id="Oval 7" o:spid="_x0000_s1026" style="position:absolute;margin-left:-.2pt;margin-top:2.3pt;width:5.25pt;height:7.5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" fillcolor="black [3213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210956">
        <w:tc>
          <w:tcPr>
            <w:tcW w:w="4320" w:type="dxa"/>
          </w:tcPr>
          <w:p w:rsidR="00210956" w:rsidRDefault="006145AF">
            <w:r>
              <w:t>Login/Register (User &amp; Admin)</w:t>
            </w:r>
          </w:p>
        </w:tc>
        <w:tc>
          <w:tcPr>
            <w:tcW w:w="4320" w:type="dxa"/>
          </w:tcPr>
          <w:p w:rsidR="00210956" w:rsidRDefault="004C49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EDB2A9D" wp14:editId="78FEB142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34925</wp:posOffset>
                      </wp:positionV>
                      <wp:extent cx="73660" cy="104775"/>
                      <wp:effectExtent l="57150" t="19050" r="40640" b="10477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366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63F99D" id="Oval 8" o:spid="_x0000_s1026" style="position:absolute;margin-left:.65pt;margin-top:2.75pt;width:5.8pt;height:8.25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" fillcolor="black [3213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6145AF">
              <w:t>☐</w:t>
            </w:r>
            <w:r>
              <w:t xml:space="preserve"> Ada</w:t>
            </w:r>
          </w:p>
        </w:tc>
      </w:tr>
      <w:tr w:rsidR="00210956">
        <w:tc>
          <w:tcPr>
            <w:tcW w:w="4320" w:type="dxa"/>
          </w:tcPr>
          <w:p w:rsidR="00210956" w:rsidRDefault="006145AF">
            <w:r>
              <w:t>Checkout &amp; Pembayaran</w:t>
            </w:r>
          </w:p>
        </w:tc>
        <w:tc>
          <w:tcPr>
            <w:tcW w:w="4320" w:type="dxa"/>
          </w:tcPr>
          <w:p w:rsidR="00210956" w:rsidRDefault="006145AF">
            <w:r>
              <w:t>☐</w:t>
            </w:r>
            <w:r w:rsidR="004C49A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65E648EE" wp14:editId="4E88B29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22225</wp:posOffset>
                      </wp:positionV>
                      <wp:extent cx="66675" cy="95250"/>
                      <wp:effectExtent l="57150" t="19050" r="66675" b="9525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667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F45B75" id="Oval 9" o:spid="_x0000_s1026" style="position:absolute;margin-left:-.2pt;margin-top:1.75pt;width:5.25pt;height:7.5pt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" fillcolor="black [3213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4C49A3">
              <w:t xml:space="preserve"> Ada</w:t>
            </w:r>
          </w:p>
        </w:tc>
      </w:tr>
      <w:tr w:rsidR="00210956">
        <w:tc>
          <w:tcPr>
            <w:tcW w:w="4320" w:type="dxa"/>
          </w:tcPr>
          <w:p w:rsidR="00210956" w:rsidRDefault="006145AF">
            <w:r>
              <w:t>Dashboard Admin (CRUD produk, pesanan, user)</w:t>
            </w:r>
          </w:p>
        </w:tc>
        <w:tc>
          <w:tcPr>
            <w:tcW w:w="4320" w:type="dxa"/>
          </w:tcPr>
          <w:p w:rsidR="00210956" w:rsidRDefault="004C49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65E648EE" wp14:editId="4E88B29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23495</wp:posOffset>
                      </wp:positionV>
                      <wp:extent cx="66675" cy="95250"/>
                      <wp:effectExtent l="57150" t="19050" r="66675" b="9525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667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9922FB" id="Oval 10" o:spid="_x0000_s1026" style="position:absolute;margin-left:-.2pt;margin-top:1.85pt;width:5.25pt;height:7.5pt;flip:x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" fillcolor="black [3213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6145AF">
              <w:t>☐</w:t>
            </w:r>
            <w:r>
              <w:t xml:space="preserve"> Ada</w:t>
            </w:r>
          </w:p>
        </w:tc>
      </w:tr>
      <w:tr w:rsidR="00210956">
        <w:tc>
          <w:tcPr>
            <w:tcW w:w="4320" w:type="dxa"/>
          </w:tcPr>
          <w:p w:rsidR="00210956" w:rsidRDefault="006145AF">
            <w:r>
              <w:t>Lainnya: ........................................</w:t>
            </w:r>
          </w:p>
        </w:tc>
        <w:tc>
          <w:tcPr>
            <w:tcW w:w="4320" w:type="dxa"/>
          </w:tcPr>
          <w:p w:rsidR="00210956" w:rsidRDefault="006145AF">
            <w:r>
              <w:t>☐</w:t>
            </w:r>
            <w:r w:rsidR="004C49A3">
              <w:t xml:space="preserve"> Ada</w:t>
            </w:r>
            <w:r w:rsidR="004C49A3">
              <w:rPr>
                <w:noProof/>
              </w:rPr>
              <w:t xml:space="preserve"> </w:t>
            </w:r>
            <w:r w:rsidR="004C49A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65E648EE" wp14:editId="4E88B29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22860</wp:posOffset>
                      </wp:positionV>
                      <wp:extent cx="66675" cy="95250"/>
                      <wp:effectExtent l="57150" t="19050" r="66675" b="952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667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CB646F" id="Oval 11" o:spid="_x0000_s1026" style="position:absolute;margin-left:-.2pt;margin-top:1.8pt;width:5.25pt;height:7.5pt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" fillcolor="black [3213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:rsidR="00210956" w:rsidRDefault="006145AF">
      <w:pPr>
        <w:pStyle w:val="Heading2"/>
      </w:pPr>
      <w:r>
        <w:t>4. Teknologi &amp;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9"/>
        <w:gridCol w:w="4118"/>
      </w:tblGrid>
      <w:tr w:rsidR="00210956">
        <w:tc>
          <w:tcPr>
            <w:tcW w:w="4320" w:type="dxa"/>
          </w:tcPr>
          <w:p w:rsidR="00210956" w:rsidRDefault="006145AF">
            <w:r>
              <w:t xml:space="preserve">Bahasa </w:t>
            </w:r>
            <w:proofErr w:type="spellStart"/>
            <w:r>
              <w:t>Pemrograman</w:t>
            </w:r>
            <w:proofErr w:type="spellEnd"/>
          </w:p>
        </w:tc>
        <w:tc>
          <w:tcPr>
            <w:tcW w:w="4320" w:type="dxa"/>
          </w:tcPr>
          <w:p w:rsidR="00210956" w:rsidRDefault="00FA1644">
            <w:r>
              <w:t>JavaScript</w:t>
            </w:r>
          </w:p>
        </w:tc>
      </w:tr>
      <w:tr w:rsidR="00210956">
        <w:tc>
          <w:tcPr>
            <w:tcW w:w="4320" w:type="dxa"/>
          </w:tcPr>
          <w:p w:rsidR="00210956" w:rsidRDefault="006145AF">
            <w:r>
              <w:t>Database</w:t>
            </w:r>
          </w:p>
        </w:tc>
        <w:tc>
          <w:tcPr>
            <w:tcW w:w="4320" w:type="dxa"/>
          </w:tcPr>
          <w:p w:rsidR="00210956" w:rsidRDefault="00FA1644">
            <w:proofErr w:type="spellStart"/>
            <w:r>
              <w:t>Tidak</w:t>
            </w:r>
            <w:proofErr w:type="spellEnd"/>
            <w:r>
              <w:t xml:space="preserve"> Ada</w:t>
            </w:r>
          </w:p>
        </w:tc>
      </w:tr>
      <w:tr w:rsidR="00210956">
        <w:tc>
          <w:tcPr>
            <w:tcW w:w="4320" w:type="dxa"/>
          </w:tcPr>
          <w:p w:rsidR="00210956" w:rsidRDefault="006145AF">
            <w:r>
              <w:t>Framework/Library (jika ada)</w:t>
            </w:r>
          </w:p>
        </w:tc>
        <w:tc>
          <w:tcPr>
            <w:tcW w:w="4320" w:type="dxa"/>
          </w:tcPr>
          <w:p w:rsidR="00210956" w:rsidRDefault="00FA1644">
            <w:r>
              <w:t>Bootstrap</w:t>
            </w:r>
          </w:p>
        </w:tc>
      </w:tr>
      <w:tr w:rsidR="00210956">
        <w:tc>
          <w:tcPr>
            <w:tcW w:w="4320" w:type="dxa"/>
          </w:tcPr>
          <w:p w:rsidR="00210956" w:rsidRDefault="006145AF">
            <w:r>
              <w:t>Hosting/Server</w:t>
            </w:r>
          </w:p>
        </w:tc>
        <w:tc>
          <w:tcPr>
            <w:tcW w:w="4320" w:type="dxa"/>
          </w:tcPr>
          <w:p w:rsidR="00210956" w:rsidRDefault="00FA1644">
            <w:proofErr w:type="spellStart"/>
            <w:r>
              <w:t>Tidak</w:t>
            </w:r>
            <w:proofErr w:type="spellEnd"/>
            <w:r>
              <w:t xml:space="preserve"> Ada</w:t>
            </w:r>
          </w:p>
        </w:tc>
      </w:tr>
    </w:tbl>
    <w:p w:rsidR="00210956" w:rsidRDefault="006145AF">
      <w:pPr>
        <w:pStyle w:val="Heading2"/>
      </w:pPr>
      <w:r>
        <w:t>5. Desain &amp; Tampilan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9"/>
        <w:gridCol w:w="4168"/>
      </w:tblGrid>
      <w:tr w:rsidR="00210956">
        <w:tc>
          <w:tcPr>
            <w:tcW w:w="4320" w:type="dxa"/>
          </w:tcPr>
          <w:p w:rsidR="00210956" w:rsidRDefault="006145AF">
            <w:r>
              <w:t>Warna Dominan</w:t>
            </w:r>
          </w:p>
        </w:tc>
        <w:tc>
          <w:tcPr>
            <w:tcW w:w="4320" w:type="dxa"/>
          </w:tcPr>
          <w:p w:rsidR="00210956" w:rsidRDefault="004C49A3">
            <w:proofErr w:type="spellStart"/>
            <w:r>
              <w:t>Putih</w:t>
            </w:r>
            <w:proofErr w:type="spellEnd"/>
          </w:p>
        </w:tc>
      </w:tr>
      <w:tr w:rsidR="00210956">
        <w:tc>
          <w:tcPr>
            <w:tcW w:w="4320" w:type="dxa"/>
          </w:tcPr>
          <w:p w:rsidR="00210956" w:rsidRDefault="006145AF">
            <w:r>
              <w:t>Tipografi (Font)</w:t>
            </w:r>
          </w:p>
        </w:tc>
        <w:tc>
          <w:tcPr>
            <w:tcW w:w="4320" w:type="dxa"/>
          </w:tcPr>
          <w:p w:rsidR="00210956" w:rsidRDefault="004C49A3">
            <w:r>
              <w:t>Arial, Sans serif</w:t>
            </w:r>
          </w:p>
        </w:tc>
      </w:tr>
      <w:tr w:rsidR="00210956">
        <w:tc>
          <w:tcPr>
            <w:tcW w:w="4320" w:type="dxa"/>
          </w:tcPr>
          <w:p w:rsidR="00210956" w:rsidRDefault="006145AF">
            <w:r>
              <w:t>Logo / Identitas Toko</w:t>
            </w:r>
          </w:p>
        </w:tc>
        <w:tc>
          <w:tcPr>
            <w:tcW w:w="4320" w:type="dxa"/>
          </w:tcPr>
          <w:p w:rsidR="00210956" w:rsidRDefault="006145AF">
            <w:r>
              <w:t>☐</w:t>
            </w:r>
            <w:r w:rsidR="004C49A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53600CCD" wp14:editId="26D7E86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29210</wp:posOffset>
                      </wp:positionV>
                      <wp:extent cx="73660" cy="104775"/>
                      <wp:effectExtent l="57150" t="19050" r="40640" b="10477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366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5DF361" id="Oval 12" o:spid="_x0000_s1026" style="position:absolute;margin-left:.05pt;margin-top:2.3pt;width:5.8pt;height:8.25pt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" fillcolor="black [3213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☐ </w:t>
            </w:r>
            <w:proofErr w:type="spellStart"/>
            <w:r>
              <w:t>Perlu</w:t>
            </w:r>
            <w:proofErr w:type="spellEnd"/>
            <w:r>
              <w:t xml:space="preserve"> dibuat</w:t>
            </w:r>
          </w:p>
        </w:tc>
      </w:tr>
      <w:tr w:rsidR="00210956">
        <w:tc>
          <w:tcPr>
            <w:tcW w:w="4320" w:type="dxa"/>
          </w:tcPr>
          <w:p w:rsidR="00210956" w:rsidRDefault="006145AF">
            <w:r>
              <w:t>Referensi Desain</w:t>
            </w:r>
          </w:p>
        </w:tc>
        <w:tc>
          <w:tcPr>
            <w:tcW w:w="4320" w:type="dxa"/>
          </w:tcPr>
          <w:p w:rsidR="00210956" w:rsidRDefault="006145AF">
            <w:r>
              <w:t>Tempel/gambar contoh web e-commerce yang jadi inspirasi</w:t>
            </w:r>
          </w:p>
        </w:tc>
      </w:tr>
    </w:tbl>
    <w:p w:rsidR="00210956" w:rsidRDefault="006145AF">
      <w:pPr>
        <w:pStyle w:val="Heading2"/>
      </w:pPr>
      <w:r>
        <w:lastRenderedPageBreak/>
        <w:t>6. Informasi yang Ditampilkan</w:t>
      </w:r>
    </w:p>
    <w:p w:rsidR="00210956" w:rsidRDefault="006145AF">
      <w:r>
        <w:t>☑ Nama Produk</w:t>
      </w:r>
      <w:r>
        <w:br/>
        <w:t>☑ Foto Produk</w:t>
      </w:r>
      <w:r>
        <w:br/>
        <w:t>☑ Harga</w:t>
      </w:r>
      <w:r>
        <w:br/>
        <w:t>☑ Deskripsi Produk</w:t>
      </w:r>
      <w:r>
        <w:br/>
        <w:t>☑ Stok Barang</w:t>
      </w:r>
      <w:r>
        <w:br/>
        <w:t>☑ Kontak Penjual</w:t>
      </w:r>
    </w:p>
    <w:p w:rsidR="00210956" w:rsidRDefault="006145AF">
      <w:pPr>
        <w:pStyle w:val="Heading2"/>
      </w:pPr>
      <w:r>
        <w:t xml:space="preserve">7.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Tambahan</w:t>
      </w:r>
      <w:proofErr w:type="spellEnd"/>
    </w:p>
    <w:p w:rsidR="00210956" w:rsidRDefault="00F51DDD" w:rsidP="003A5664">
      <w:pPr>
        <w:pStyle w:val="ListParagraph"/>
        <w:numPr>
          <w:ilvl w:val="0"/>
          <w:numId w:val="10"/>
        </w:numPr>
      </w:pPr>
      <w:proofErr w:type="spellStart"/>
      <w:r>
        <w:t>Toko</w:t>
      </w:r>
      <w:proofErr w:type="spellEnd"/>
      <w:r>
        <w:t xml:space="preserve"> </w:t>
      </w:r>
      <w:proofErr w:type="spellStart"/>
      <w:proofErr w:type="gramStart"/>
      <w:r>
        <w:t>tas</w:t>
      </w:r>
      <w:proofErr w:type="spellEnd"/>
      <w:proofErr w:type="gram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tas-tas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premium</w:t>
      </w:r>
      <w:r w:rsidR="003A5664">
        <w:t>.</w:t>
      </w:r>
    </w:p>
    <w:p w:rsidR="003A5664" w:rsidRDefault="003A5664" w:rsidP="003A5664">
      <w:pPr>
        <w:pStyle w:val="ListParagraph"/>
        <w:numPr>
          <w:ilvl w:val="0"/>
          <w:numId w:val="10"/>
        </w:numPr>
      </w:pPr>
      <w:proofErr w:type="spellStart"/>
      <w:r>
        <w:t>Dapatkan</w:t>
      </w:r>
      <w:proofErr w:type="spellEnd"/>
      <w:r>
        <w:t xml:space="preserve"> </w:t>
      </w:r>
      <w:proofErr w:type="spellStart"/>
      <w:proofErr w:type="gramStart"/>
      <w:r>
        <w:t>tas</w:t>
      </w:r>
      <w:proofErr w:type="spellEnd"/>
      <w:proofErr w:type="gram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toko</w:t>
      </w:r>
      <w:proofErr w:type="spellEnd"/>
      <w:r>
        <w:t xml:space="preserve"> kami,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keseharian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3A5664" w:rsidRDefault="003A5664" w:rsidP="003A5664">
      <w:pPr>
        <w:pStyle w:val="ListParagraph"/>
        <w:numPr>
          <w:ilvl w:val="0"/>
          <w:numId w:val="10"/>
        </w:numPr>
      </w:pPr>
      <w:proofErr w:type="spellStart"/>
      <w:r>
        <w:t>Lengkapi</w:t>
      </w:r>
      <w:proofErr w:type="spellEnd"/>
      <w:r>
        <w:t xml:space="preserve"> </w:t>
      </w:r>
      <w:proofErr w:type="spellStart"/>
      <w:proofErr w:type="gramStart"/>
      <w:r>
        <w:t>gaya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trendy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kami, </w:t>
      </w:r>
      <w:proofErr w:type="spellStart"/>
      <w:r>
        <w:t>dijamin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memukau</w:t>
      </w:r>
      <w:proofErr w:type="spellEnd"/>
      <w:r>
        <w:t xml:space="preserve">. </w:t>
      </w:r>
    </w:p>
    <w:p w:rsidR="003A5664" w:rsidRDefault="003A5664" w:rsidP="003A5664">
      <w:pPr>
        <w:pStyle w:val="ListParagraph"/>
        <w:numPr>
          <w:ilvl w:val="0"/>
          <w:numId w:val="10"/>
        </w:numPr>
      </w:pPr>
      <w:proofErr w:type="spellStart"/>
      <w:r>
        <w:t>Boleh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proofErr w:type="gramStart"/>
      <w:r>
        <w:t>tas</w:t>
      </w:r>
      <w:proofErr w:type="gramEnd"/>
      <w:r>
        <w:t>.</w:t>
      </w:r>
      <w:proofErr w:type="spellEnd"/>
    </w:p>
    <w:p w:rsidR="003A5664" w:rsidRDefault="003A5664" w:rsidP="003A5664">
      <w:pPr>
        <w:pStyle w:val="ListParagraph"/>
        <w:numPr>
          <w:ilvl w:val="0"/>
          <w:numId w:val="10"/>
        </w:numPr>
      </w:pPr>
      <w:r>
        <w:t>Komen “</w:t>
      </w:r>
      <w:proofErr w:type="spellStart"/>
      <w:r>
        <w:t>mau</w:t>
      </w:r>
      <w:proofErr w:type="spellEnd"/>
      <w:r>
        <w:t xml:space="preserve">”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voucher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:rsidR="00210956" w:rsidRDefault="006145AF"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siswa</w:t>
      </w:r>
      <w:proofErr w:type="spellEnd"/>
      <w:proofErr w:type="gramStart"/>
      <w:r>
        <w:t>:</w:t>
      </w:r>
      <w:proofErr w:type="gramEnd"/>
      <w:r>
        <w:br/>
        <w:t xml:space="preserve">Isi brief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membuat desain database, tampilan web (UI), dan coding proyek.</w:t>
      </w:r>
    </w:p>
    <w:sectPr w:rsidR="00210956" w:rsidSect="006145AF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6DB6F88"/>
    <w:multiLevelType w:val="hybridMultilevel"/>
    <w:tmpl w:val="6C64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67CB2"/>
    <w:rsid w:val="00182F6C"/>
    <w:rsid w:val="00210956"/>
    <w:rsid w:val="0029639D"/>
    <w:rsid w:val="002C2697"/>
    <w:rsid w:val="00326F90"/>
    <w:rsid w:val="003A5664"/>
    <w:rsid w:val="004C49A3"/>
    <w:rsid w:val="006145AF"/>
    <w:rsid w:val="00A26DEF"/>
    <w:rsid w:val="00AA1D8D"/>
    <w:rsid w:val="00B47730"/>
    <w:rsid w:val="00C80309"/>
    <w:rsid w:val="00CB0664"/>
    <w:rsid w:val="00D86FCC"/>
    <w:rsid w:val="00EE54E0"/>
    <w:rsid w:val="00F51DDD"/>
    <w:rsid w:val="00FA1644"/>
    <w:rsid w:val="00FC693F"/>
    <w:rsid w:val="00FE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AD2A6DC-4B69-4818-8C8F-A116F162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145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5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BBE653-88E0-47AD-9D27-D57742AE3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sekoci pc</cp:lastModifiedBy>
  <cp:revision>4</cp:revision>
  <cp:lastPrinted>2025-09-22T17:49:00Z</cp:lastPrinted>
  <dcterms:created xsi:type="dcterms:W3CDTF">2025-09-30T07:22:00Z</dcterms:created>
  <dcterms:modified xsi:type="dcterms:W3CDTF">2025-10-01T02:37:00Z</dcterms:modified>
  <cp:category/>
</cp:coreProperties>
</file>